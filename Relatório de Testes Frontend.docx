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3395BE" w14:textId="77777777" w:rsidR="00043E0E" w:rsidRPr="00043E0E" w:rsidRDefault="00043E0E" w:rsidP="00043E0E">
      <w:pPr>
        <w:rPr>
          <w:b/>
          <w:bCs/>
        </w:rPr>
      </w:pPr>
      <w:r w:rsidRPr="00043E0E">
        <w:rPr>
          <w:b/>
          <w:bCs/>
        </w:rPr>
        <w:t xml:space="preserve">Relatório de Testes – </w:t>
      </w:r>
      <w:proofErr w:type="spellStart"/>
      <w:r w:rsidRPr="00043E0E">
        <w:rPr>
          <w:b/>
          <w:bCs/>
        </w:rPr>
        <w:t>Frontend</w:t>
      </w:r>
      <w:proofErr w:type="spellEnd"/>
      <w:r w:rsidRPr="00043E0E">
        <w:rPr>
          <w:b/>
          <w:bCs/>
        </w:rPr>
        <w:t xml:space="preserve"> FIFA 21</w:t>
      </w:r>
    </w:p>
    <w:p w14:paraId="5D0458E3" w14:textId="77777777" w:rsidR="00043E0E" w:rsidRPr="00043E0E" w:rsidRDefault="00043E0E" w:rsidP="00043E0E">
      <w:r w:rsidRPr="00043E0E">
        <w:rPr>
          <w:b/>
          <w:bCs/>
        </w:rPr>
        <w:t>Candidato(a):</w:t>
      </w:r>
      <w:r w:rsidRPr="00043E0E">
        <w:t xml:space="preserve"> Viviane Barbosa</w:t>
      </w:r>
      <w:r w:rsidRPr="00043E0E">
        <w:br/>
      </w:r>
      <w:r w:rsidRPr="00043E0E">
        <w:rPr>
          <w:b/>
          <w:bCs/>
        </w:rPr>
        <w:t>Ferramenta de automação:</w:t>
      </w:r>
      <w:r w:rsidRPr="00043E0E">
        <w:t xml:space="preserve"> </w:t>
      </w:r>
      <w:proofErr w:type="spellStart"/>
      <w:r w:rsidRPr="00043E0E">
        <w:t>Playwright</w:t>
      </w:r>
      <w:proofErr w:type="spellEnd"/>
      <w:r w:rsidRPr="00043E0E">
        <w:t xml:space="preserve"> + Node.js</w:t>
      </w:r>
      <w:r w:rsidRPr="00043E0E">
        <w:br/>
      </w:r>
      <w:r w:rsidRPr="00043E0E">
        <w:rPr>
          <w:b/>
          <w:bCs/>
        </w:rPr>
        <w:t>Data:</w:t>
      </w:r>
      <w:r w:rsidRPr="00043E0E">
        <w:t xml:space="preserve"> 18/08/2025</w:t>
      </w:r>
      <w:r w:rsidRPr="00043E0E">
        <w:br/>
      </w:r>
      <w:r w:rsidRPr="00043E0E">
        <w:rPr>
          <w:b/>
          <w:bCs/>
        </w:rPr>
        <w:t>Objetivo:</w:t>
      </w:r>
      <w:r w:rsidRPr="00043E0E">
        <w:t xml:space="preserve"> Validar se o </w:t>
      </w:r>
      <w:proofErr w:type="spellStart"/>
      <w:r w:rsidRPr="00043E0E">
        <w:t>frontend</w:t>
      </w:r>
      <w:proofErr w:type="spellEnd"/>
      <w:r w:rsidRPr="00043E0E">
        <w:t xml:space="preserve"> consome corretamente a API e apresenta as funcionalidades solicitadas no desafio.</w:t>
      </w:r>
    </w:p>
    <w:p w14:paraId="0AD2E585" w14:textId="77777777" w:rsidR="00043E0E" w:rsidRPr="00043E0E" w:rsidRDefault="00043E0E" w:rsidP="00043E0E">
      <w:r w:rsidRPr="00043E0E">
        <w:pict w14:anchorId="3EB06A56">
          <v:rect id="_x0000_i1067" style="width:0;height:1.5pt" o:hralign="center" o:hrstd="t" o:hr="t" fillcolor="#a0a0a0" stroked="f"/>
        </w:pict>
      </w:r>
    </w:p>
    <w:p w14:paraId="57BBC5C1" w14:textId="77777777" w:rsidR="00043E0E" w:rsidRPr="00043E0E" w:rsidRDefault="00043E0E" w:rsidP="00043E0E">
      <w:pPr>
        <w:rPr>
          <w:b/>
          <w:bCs/>
        </w:rPr>
      </w:pPr>
      <w:r w:rsidRPr="00043E0E">
        <w:rPr>
          <w:b/>
          <w:bCs/>
        </w:rPr>
        <w:t>1️</w:t>
      </w:r>
      <w:r w:rsidRPr="00043E0E">
        <w:rPr>
          <w:rFonts w:ascii="Segoe UI Symbol" w:hAnsi="Segoe UI Symbol" w:cs="Segoe UI Symbol"/>
          <w:b/>
          <w:bCs/>
        </w:rPr>
        <w:t>⃣</w:t>
      </w:r>
      <w:r w:rsidRPr="00043E0E">
        <w:rPr>
          <w:b/>
          <w:bCs/>
        </w:rPr>
        <w:t xml:space="preserve"> Resumo Executivo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7"/>
        <w:gridCol w:w="505"/>
        <w:gridCol w:w="927"/>
        <w:gridCol w:w="921"/>
      </w:tblGrid>
      <w:tr w:rsidR="00043E0E" w:rsidRPr="00043E0E" w14:paraId="2083B538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99E5DEB" w14:textId="77777777" w:rsidR="00043E0E" w:rsidRPr="00043E0E" w:rsidRDefault="00043E0E" w:rsidP="00043E0E">
            <w:pPr>
              <w:rPr>
                <w:b/>
                <w:bCs/>
              </w:rPr>
            </w:pPr>
            <w:r w:rsidRPr="00043E0E">
              <w:rPr>
                <w:b/>
                <w:bCs/>
              </w:rPr>
              <w:t>Tipo de teste</w:t>
            </w:r>
          </w:p>
        </w:tc>
        <w:tc>
          <w:tcPr>
            <w:tcW w:w="0" w:type="auto"/>
            <w:vAlign w:val="center"/>
            <w:hideMark/>
          </w:tcPr>
          <w:p w14:paraId="2B85F449" w14:textId="77777777" w:rsidR="00043E0E" w:rsidRPr="00043E0E" w:rsidRDefault="00043E0E" w:rsidP="00043E0E">
            <w:pPr>
              <w:rPr>
                <w:b/>
                <w:bCs/>
              </w:rPr>
            </w:pPr>
            <w:r w:rsidRPr="00043E0E">
              <w:rPr>
                <w:b/>
                <w:bCs/>
              </w:rPr>
              <w:t>Total</w:t>
            </w:r>
          </w:p>
        </w:tc>
        <w:tc>
          <w:tcPr>
            <w:tcW w:w="0" w:type="auto"/>
            <w:vAlign w:val="center"/>
            <w:hideMark/>
          </w:tcPr>
          <w:p w14:paraId="4CF96E48" w14:textId="77777777" w:rsidR="00043E0E" w:rsidRPr="00043E0E" w:rsidRDefault="00043E0E" w:rsidP="00043E0E">
            <w:pPr>
              <w:rPr>
                <w:b/>
                <w:bCs/>
              </w:rPr>
            </w:pPr>
            <w:r w:rsidRPr="00043E0E">
              <w:rPr>
                <w:b/>
                <w:bCs/>
              </w:rPr>
              <w:t>Passaram</w:t>
            </w:r>
          </w:p>
        </w:tc>
        <w:tc>
          <w:tcPr>
            <w:tcW w:w="0" w:type="auto"/>
            <w:vAlign w:val="center"/>
            <w:hideMark/>
          </w:tcPr>
          <w:p w14:paraId="1808B13A" w14:textId="77777777" w:rsidR="00043E0E" w:rsidRPr="00043E0E" w:rsidRDefault="00043E0E" w:rsidP="00043E0E">
            <w:pPr>
              <w:rPr>
                <w:b/>
                <w:bCs/>
              </w:rPr>
            </w:pPr>
            <w:r w:rsidRPr="00043E0E">
              <w:rPr>
                <w:b/>
                <w:bCs/>
              </w:rPr>
              <w:t>Falharam</w:t>
            </w:r>
          </w:p>
        </w:tc>
      </w:tr>
      <w:tr w:rsidR="00043E0E" w:rsidRPr="00043E0E" w14:paraId="1EF1C5D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CBF331" w14:textId="77777777" w:rsidR="00043E0E" w:rsidRPr="00043E0E" w:rsidRDefault="00043E0E" w:rsidP="00043E0E">
            <w:r w:rsidRPr="00043E0E">
              <w:t>Navegação inicial / menu</w:t>
            </w:r>
          </w:p>
        </w:tc>
        <w:tc>
          <w:tcPr>
            <w:tcW w:w="0" w:type="auto"/>
            <w:vAlign w:val="center"/>
            <w:hideMark/>
          </w:tcPr>
          <w:p w14:paraId="663D9470" w14:textId="77777777" w:rsidR="00043E0E" w:rsidRPr="00043E0E" w:rsidRDefault="00043E0E" w:rsidP="00043E0E">
            <w:r w:rsidRPr="00043E0E">
              <w:t>1</w:t>
            </w:r>
          </w:p>
        </w:tc>
        <w:tc>
          <w:tcPr>
            <w:tcW w:w="0" w:type="auto"/>
            <w:vAlign w:val="center"/>
            <w:hideMark/>
          </w:tcPr>
          <w:p w14:paraId="63746D6B" w14:textId="77777777" w:rsidR="00043E0E" w:rsidRPr="00043E0E" w:rsidRDefault="00043E0E" w:rsidP="00043E0E">
            <w:r w:rsidRPr="00043E0E">
              <w:t>1</w:t>
            </w:r>
          </w:p>
        </w:tc>
        <w:tc>
          <w:tcPr>
            <w:tcW w:w="0" w:type="auto"/>
            <w:vAlign w:val="center"/>
            <w:hideMark/>
          </w:tcPr>
          <w:p w14:paraId="04968ED2" w14:textId="77777777" w:rsidR="00043E0E" w:rsidRPr="00043E0E" w:rsidRDefault="00043E0E" w:rsidP="00043E0E">
            <w:r w:rsidRPr="00043E0E">
              <w:t>0</w:t>
            </w:r>
          </w:p>
        </w:tc>
      </w:tr>
      <w:tr w:rsidR="00043E0E" w:rsidRPr="00043E0E" w14:paraId="4A42646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3E86E4" w14:textId="77777777" w:rsidR="00043E0E" w:rsidRPr="00043E0E" w:rsidRDefault="00043E0E" w:rsidP="00043E0E">
            <w:r w:rsidRPr="00043E0E">
              <w:t xml:space="preserve">Tela inicial (logo + </w:t>
            </w:r>
            <w:proofErr w:type="spellStart"/>
            <w:r w:rsidRPr="00043E0E">
              <w:t>carreg</w:t>
            </w:r>
            <w:proofErr w:type="spellEnd"/>
            <w:r w:rsidRPr="00043E0E">
              <w:t>.)</w:t>
            </w:r>
          </w:p>
        </w:tc>
        <w:tc>
          <w:tcPr>
            <w:tcW w:w="0" w:type="auto"/>
            <w:vAlign w:val="center"/>
            <w:hideMark/>
          </w:tcPr>
          <w:p w14:paraId="45C9B9DC" w14:textId="77777777" w:rsidR="00043E0E" w:rsidRPr="00043E0E" w:rsidRDefault="00043E0E" w:rsidP="00043E0E">
            <w:r w:rsidRPr="00043E0E">
              <w:t>2</w:t>
            </w:r>
          </w:p>
        </w:tc>
        <w:tc>
          <w:tcPr>
            <w:tcW w:w="0" w:type="auto"/>
            <w:vAlign w:val="center"/>
            <w:hideMark/>
          </w:tcPr>
          <w:p w14:paraId="66EC0F60" w14:textId="77777777" w:rsidR="00043E0E" w:rsidRPr="00043E0E" w:rsidRDefault="00043E0E" w:rsidP="00043E0E">
            <w:r w:rsidRPr="00043E0E">
              <w:t>2</w:t>
            </w:r>
          </w:p>
        </w:tc>
        <w:tc>
          <w:tcPr>
            <w:tcW w:w="0" w:type="auto"/>
            <w:vAlign w:val="center"/>
            <w:hideMark/>
          </w:tcPr>
          <w:p w14:paraId="0916C9A5" w14:textId="77777777" w:rsidR="00043E0E" w:rsidRPr="00043E0E" w:rsidRDefault="00043E0E" w:rsidP="00043E0E">
            <w:r w:rsidRPr="00043E0E">
              <w:t>0</w:t>
            </w:r>
          </w:p>
        </w:tc>
      </w:tr>
      <w:tr w:rsidR="00043E0E" w:rsidRPr="00043E0E" w14:paraId="527A6A5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12BCB9" w14:textId="77777777" w:rsidR="00043E0E" w:rsidRPr="00043E0E" w:rsidRDefault="00043E0E" w:rsidP="00043E0E">
            <w:r w:rsidRPr="00043E0E">
              <w:t>Lista de jogadores (/</w:t>
            </w:r>
            <w:proofErr w:type="spellStart"/>
            <w:r w:rsidRPr="00043E0E">
              <w:t>list</w:t>
            </w:r>
            <w:proofErr w:type="spellEnd"/>
            <w:r w:rsidRPr="00043E0E">
              <w:t>)</w:t>
            </w:r>
          </w:p>
        </w:tc>
        <w:tc>
          <w:tcPr>
            <w:tcW w:w="0" w:type="auto"/>
            <w:vAlign w:val="center"/>
            <w:hideMark/>
          </w:tcPr>
          <w:p w14:paraId="19DF0856" w14:textId="77777777" w:rsidR="00043E0E" w:rsidRPr="00043E0E" w:rsidRDefault="00043E0E" w:rsidP="00043E0E">
            <w:r w:rsidRPr="00043E0E">
              <w:t>1</w:t>
            </w:r>
          </w:p>
        </w:tc>
        <w:tc>
          <w:tcPr>
            <w:tcW w:w="0" w:type="auto"/>
            <w:vAlign w:val="center"/>
            <w:hideMark/>
          </w:tcPr>
          <w:p w14:paraId="1C4F79ED" w14:textId="77777777" w:rsidR="00043E0E" w:rsidRPr="00043E0E" w:rsidRDefault="00043E0E" w:rsidP="00043E0E">
            <w:r w:rsidRPr="00043E0E">
              <w:t>0</w:t>
            </w:r>
          </w:p>
        </w:tc>
        <w:tc>
          <w:tcPr>
            <w:tcW w:w="0" w:type="auto"/>
            <w:vAlign w:val="center"/>
            <w:hideMark/>
          </w:tcPr>
          <w:p w14:paraId="300532CB" w14:textId="77777777" w:rsidR="00043E0E" w:rsidRPr="00043E0E" w:rsidRDefault="00043E0E" w:rsidP="00043E0E">
            <w:r w:rsidRPr="00043E0E">
              <w:t>1</w:t>
            </w:r>
          </w:p>
        </w:tc>
      </w:tr>
      <w:tr w:rsidR="00043E0E" w:rsidRPr="00043E0E" w14:paraId="44A51F6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4E6838" w14:textId="77777777" w:rsidR="00043E0E" w:rsidRPr="00043E0E" w:rsidRDefault="00043E0E" w:rsidP="00043E0E">
            <w:r w:rsidRPr="00043E0E">
              <w:rPr>
                <w:b/>
                <w:bCs/>
              </w:rPr>
              <w:t>Total</w:t>
            </w:r>
          </w:p>
        </w:tc>
        <w:tc>
          <w:tcPr>
            <w:tcW w:w="0" w:type="auto"/>
            <w:vAlign w:val="center"/>
            <w:hideMark/>
          </w:tcPr>
          <w:p w14:paraId="0400F34E" w14:textId="77777777" w:rsidR="00043E0E" w:rsidRPr="00043E0E" w:rsidRDefault="00043E0E" w:rsidP="00043E0E">
            <w:r w:rsidRPr="00043E0E">
              <w:t>4</w:t>
            </w:r>
          </w:p>
        </w:tc>
        <w:tc>
          <w:tcPr>
            <w:tcW w:w="0" w:type="auto"/>
            <w:vAlign w:val="center"/>
            <w:hideMark/>
          </w:tcPr>
          <w:p w14:paraId="3382AB56" w14:textId="77777777" w:rsidR="00043E0E" w:rsidRPr="00043E0E" w:rsidRDefault="00043E0E" w:rsidP="00043E0E">
            <w:r w:rsidRPr="00043E0E">
              <w:t>3</w:t>
            </w:r>
          </w:p>
        </w:tc>
        <w:tc>
          <w:tcPr>
            <w:tcW w:w="0" w:type="auto"/>
            <w:vAlign w:val="center"/>
            <w:hideMark/>
          </w:tcPr>
          <w:p w14:paraId="36F3DE54" w14:textId="77777777" w:rsidR="00043E0E" w:rsidRPr="00043E0E" w:rsidRDefault="00043E0E" w:rsidP="00043E0E">
            <w:r w:rsidRPr="00043E0E">
              <w:t>1</w:t>
            </w:r>
          </w:p>
        </w:tc>
      </w:tr>
    </w:tbl>
    <w:p w14:paraId="0DB34316" w14:textId="77777777" w:rsidR="00043E0E" w:rsidRPr="00043E0E" w:rsidRDefault="00043E0E" w:rsidP="00043E0E">
      <w:r w:rsidRPr="00043E0E">
        <w:rPr>
          <w:rFonts w:ascii="Segoe UI Emoji" w:hAnsi="Segoe UI Emoji" w:cs="Segoe UI Emoji"/>
        </w:rPr>
        <w:t>⚠️</w:t>
      </w:r>
      <w:r w:rsidRPr="00043E0E">
        <w:t xml:space="preserve"> </w:t>
      </w:r>
      <w:r w:rsidRPr="00043E0E">
        <w:rPr>
          <w:b/>
          <w:bCs/>
        </w:rPr>
        <w:t>Resultado geral:</w:t>
      </w:r>
      <w:r w:rsidRPr="00043E0E">
        <w:t xml:space="preserve"> 75% dos testes passaram.</w:t>
      </w:r>
    </w:p>
    <w:p w14:paraId="31215618" w14:textId="77777777" w:rsidR="00043E0E" w:rsidRPr="00043E0E" w:rsidRDefault="00043E0E" w:rsidP="00043E0E">
      <w:r w:rsidRPr="00043E0E">
        <w:pict w14:anchorId="10EC29F4">
          <v:rect id="_x0000_i1068" style="width:0;height:1.5pt" o:hralign="center" o:hrstd="t" o:hr="t" fillcolor="#a0a0a0" stroked="f"/>
        </w:pict>
      </w:r>
    </w:p>
    <w:p w14:paraId="66F0ABE9" w14:textId="77777777" w:rsidR="00043E0E" w:rsidRPr="00043E0E" w:rsidRDefault="00043E0E" w:rsidP="00043E0E">
      <w:pPr>
        <w:rPr>
          <w:b/>
          <w:bCs/>
        </w:rPr>
      </w:pPr>
      <w:r w:rsidRPr="00043E0E">
        <w:rPr>
          <w:b/>
          <w:bCs/>
        </w:rPr>
        <w:t>2️</w:t>
      </w:r>
      <w:r w:rsidRPr="00043E0E">
        <w:rPr>
          <w:rFonts w:ascii="Segoe UI Symbol" w:hAnsi="Segoe UI Symbol" w:cs="Segoe UI Symbol"/>
          <w:b/>
          <w:bCs/>
        </w:rPr>
        <w:t>⃣</w:t>
      </w:r>
      <w:r w:rsidRPr="00043E0E">
        <w:rPr>
          <w:b/>
          <w:bCs/>
        </w:rPr>
        <w:t xml:space="preserve"> Casos de Teste Detalhados</w:t>
      </w:r>
    </w:p>
    <w:p w14:paraId="39FFF7A4" w14:textId="77777777" w:rsidR="00043E0E" w:rsidRPr="00043E0E" w:rsidRDefault="00043E0E" w:rsidP="00043E0E">
      <w:pPr>
        <w:rPr>
          <w:b/>
          <w:bCs/>
        </w:rPr>
      </w:pPr>
      <w:r w:rsidRPr="00043E0E">
        <w:rPr>
          <w:b/>
          <w:bCs/>
        </w:rPr>
        <w:t>F1 – Navegação inicial e menu</w:t>
      </w:r>
    </w:p>
    <w:p w14:paraId="2BCC1AEE" w14:textId="77777777" w:rsidR="00043E0E" w:rsidRPr="00043E0E" w:rsidRDefault="00043E0E" w:rsidP="00043E0E">
      <w:pPr>
        <w:numPr>
          <w:ilvl w:val="0"/>
          <w:numId w:val="1"/>
        </w:numPr>
      </w:pPr>
      <w:r w:rsidRPr="00043E0E">
        <w:rPr>
          <w:b/>
          <w:bCs/>
        </w:rPr>
        <w:t>Arquivo:</w:t>
      </w:r>
      <w:r w:rsidRPr="00043E0E">
        <w:t xml:space="preserve"> frontend01-navegar-e-verificar-menu.spec.js</w:t>
      </w:r>
    </w:p>
    <w:p w14:paraId="5031F9D2" w14:textId="77777777" w:rsidR="00043E0E" w:rsidRPr="00043E0E" w:rsidRDefault="00043E0E" w:rsidP="00043E0E">
      <w:pPr>
        <w:numPr>
          <w:ilvl w:val="0"/>
          <w:numId w:val="1"/>
        </w:numPr>
      </w:pPr>
      <w:r w:rsidRPr="00043E0E">
        <w:rPr>
          <w:b/>
          <w:bCs/>
        </w:rPr>
        <w:t>Cenário:</w:t>
      </w:r>
      <w:r w:rsidRPr="00043E0E">
        <w:t xml:space="preserve"> Acessar tela inicial / e verificar redirecionamento para /</w:t>
      </w:r>
      <w:proofErr w:type="spellStart"/>
      <w:r w:rsidRPr="00043E0E">
        <w:t>list</w:t>
      </w:r>
      <w:proofErr w:type="spellEnd"/>
      <w:r w:rsidRPr="00043E0E">
        <w:t>.</w:t>
      </w:r>
    </w:p>
    <w:p w14:paraId="2849D391" w14:textId="77777777" w:rsidR="00043E0E" w:rsidRPr="00043E0E" w:rsidRDefault="00043E0E" w:rsidP="00043E0E">
      <w:pPr>
        <w:numPr>
          <w:ilvl w:val="0"/>
          <w:numId w:val="1"/>
        </w:numPr>
      </w:pPr>
      <w:r w:rsidRPr="00043E0E">
        <w:rPr>
          <w:b/>
          <w:bCs/>
        </w:rPr>
        <w:t>Resultado:</w:t>
      </w:r>
      <w:r w:rsidRPr="00043E0E">
        <w:t xml:space="preserve"> </w:t>
      </w:r>
      <w:r w:rsidRPr="00043E0E">
        <w:rPr>
          <w:rFonts w:ascii="Segoe UI Emoji" w:hAnsi="Segoe UI Emoji" w:cs="Segoe UI Emoji"/>
        </w:rPr>
        <w:t>✅</w:t>
      </w:r>
      <w:r w:rsidRPr="00043E0E">
        <w:t xml:space="preserve"> Passou</w:t>
      </w:r>
    </w:p>
    <w:p w14:paraId="33463931" w14:textId="77777777" w:rsidR="00043E0E" w:rsidRPr="00043E0E" w:rsidRDefault="00043E0E" w:rsidP="00043E0E">
      <w:pPr>
        <w:numPr>
          <w:ilvl w:val="0"/>
          <w:numId w:val="1"/>
        </w:numPr>
      </w:pPr>
      <w:r w:rsidRPr="00043E0E">
        <w:rPr>
          <w:b/>
          <w:bCs/>
        </w:rPr>
        <w:t>Validações:</w:t>
      </w:r>
    </w:p>
    <w:p w14:paraId="280CECA3" w14:textId="77777777" w:rsidR="00043E0E" w:rsidRPr="00043E0E" w:rsidRDefault="00043E0E" w:rsidP="00043E0E">
      <w:pPr>
        <w:numPr>
          <w:ilvl w:val="1"/>
          <w:numId w:val="1"/>
        </w:numPr>
      </w:pPr>
      <w:r w:rsidRPr="00043E0E">
        <w:t>Tela inicial visível</w:t>
      </w:r>
    </w:p>
    <w:p w14:paraId="12DEE8E8" w14:textId="77777777" w:rsidR="00043E0E" w:rsidRPr="00043E0E" w:rsidRDefault="00043E0E" w:rsidP="00043E0E">
      <w:pPr>
        <w:numPr>
          <w:ilvl w:val="1"/>
          <w:numId w:val="1"/>
        </w:numPr>
      </w:pPr>
      <w:r w:rsidRPr="00043E0E">
        <w:t>Clique redireciona para /</w:t>
      </w:r>
      <w:proofErr w:type="spellStart"/>
      <w:r w:rsidRPr="00043E0E">
        <w:t>list</w:t>
      </w:r>
      <w:proofErr w:type="spellEnd"/>
    </w:p>
    <w:p w14:paraId="0C99CEE5" w14:textId="77777777" w:rsidR="00043E0E" w:rsidRPr="00043E0E" w:rsidRDefault="00043E0E" w:rsidP="00043E0E">
      <w:pPr>
        <w:numPr>
          <w:ilvl w:val="1"/>
          <w:numId w:val="1"/>
        </w:numPr>
      </w:pPr>
      <w:r w:rsidRPr="00043E0E">
        <w:t xml:space="preserve">Menu lateral com 4 itens (Player </w:t>
      </w:r>
      <w:proofErr w:type="spellStart"/>
      <w:r w:rsidRPr="00043E0E">
        <w:t>List</w:t>
      </w:r>
      <w:proofErr w:type="spellEnd"/>
      <w:r w:rsidRPr="00043E0E">
        <w:t>, Search Player, Top Players, Top Team)</w:t>
      </w:r>
    </w:p>
    <w:p w14:paraId="03A2ED07" w14:textId="77777777" w:rsidR="00043E0E" w:rsidRPr="00043E0E" w:rsidRDefault="00043E0E" w:rsidP="00043E0E">
      <w:r w:rsidRPr="00043E0E">
        <w:pict w14:anchorId="4F123EC5">
          <v:rect id="_x0000_i1069" style="width:0;height:1.5pt" o:hralign="center" o:hrstd="t" o:hr="t" fillcolor="#a0a0a0" stroked="f"/>
        </w:pict>
      </w:r>
    </w:p>
    <w:p w14:paraId="1C6BE41C" w14:textId="77777777" w:rsidR="00043E0E" w:rsidRPr="00043E0E" w:rsidRDefault="00043E0E" w:rsidP="00043E0E">
      <w:pPr>
        <w:rPr>
          <w:b/>
          <w:bCs/>
        </w:rPr>
      </w:pPr>
      <w:r w:rsidRPr="00043E0E">
        <w:rPr>
          <w:b/>
          <w:bCs/>
        </w:rPr>
        <w:t>F2 – Tela inicial com logo</w:t>
      </w:r>
    </w:p>
    <w:p w14:paraId="721AD358" w14:textId="77777777" w:rsidR="00043E0E" w:rsidRPr="00043E0E" w:rsidRDefault="00043E0E" w:rsidP="00043E0E">
      <w:pPr>
        <w:numPr>
          <w:ilvl w:val="0"/>
          <w:numId w:val="2"/>
        </w:numPr>
      </w:pPr>
      <w:r w:rsidRPr="00043E0E">
        <w:rPr>
          <w:b/>
          <w:bCs/>
        </w:rPr>
        <w:t>Arquivo:</w:t>
      </w:r>
      <w:r w:rsidRPr="00043E0E">
        <w:t xml:space="preserve"> frontend01-tela-inicial.spec.js</w:t>
      </w:r>
    </w:p>
    <w:p w14:paraId="0A2ADA9F" w14:textId="77777777" w:rsidR="00043E0E" w:rsidRPr="00043E0E" w:rsidRDefault="00043E0E" w:rsidP="00043E0E">
      <w:pPr>
        <w:numPr>
          <w:ilvl w:val="0"/>
          <w:numId w:val="2"/>
        </w:numPr>
      </w:pPr>
      <w:r w:rsidRPr="00043E0E">
        <w:rPr>
          <w:b/>
          <w:bCs/>
        </w:rPr>
        <w:t>Cenário:</w:t>
      </w:r>
      <w:r w:rsidRPr="00043E0E">
        <w:t xml:space="preserve"> Acessar tela inicial / e verificar o logo StartLogo.png.</w:t>
      </w:r>
    </w:p>
    <w:p w14:paraId="2911BEC9" w14:textId="77777777" w:rsidR="00043E0E" w:rsidRPr="00043E0E" w:rsidRDefault="00043E0E" w:rsidP="00043E0E">
      <w:pPr>
        <w:numPr>
          <w:ilvl w:val="0"/>
          <w:numId w:val="2"/>
        </w:numPr>
      </w:pPr>
      <w:r w:rsidRPr="00043E0E">
        <w:rPr>
          <w:b/>
          <w:bCs/>
        </w:rPr>
        <w:t>Resultado:</w:t>
      </w:r>
      <w:r w:rsidRPr="00043E0E">
        <w:t xml:space="preserve"> </w:t>
      </w:r>
      <w:r w:rsidRPr="00043E0E">
        <w:rPr>
          <w:rFonts w:ascii="Segoe UI Emoji" w:hAnsi="Segoe UI Emoji" w:cs="Segoe UI Emoji"/>
        </w:rPr>
        <w:t>✅</w:t>
      </w:r>
      <w:r w:rsidRPr="00043E0E">
        <w:t xml:space="preserve"> Passou</w:t>
      </w:r>
    </w:p>
    <w:p w14:paraId="28D0E143" w14:textId="77777777" w:rsidR="00043E0E" w:rsidRPr="00043E0E" w:rsidRDefault="00043E0E" w:rsidP="00043E0E">
      <w:pPr>
        <w:numPr>
          <w:ilvl w:val="0"/>
          <w:numId w:val="2"/>
        </w:numPr>
      </w:pPr>
      <w:r w:rsidRPr="00043E0E">
        <w:rPr>
          <w:b/>
          <w:bCs/>
        </w:rPr>
        <w:t>Validações:</w:t>
      </w:r>
    </w:p>
    <w:p w14:paraId="705EA2AD" w14:textId="77777777" w:rsidR="00043E0E" w:rsidRPr="00043E0E" w:rsidRDefault="00043E0E" w:rsidP="00043E0E">
      <w:pPr>
        <w:numPr>
          <w:ilvl w:val="1"/>
          <w:numId w:val="2"/>
        </w:numPr>
      </w:pPr>
      <w:proofErr w:type="gramStart"/>
      <w:r w:rsidRPr="00043E0E">
        <w:t>.</w:t>
      </w:r>
      <w:proofErr w:type="spellStart"/>
      <w:r w:rsidRPr="00043E0E">
        <w:t>startScreen</w:t>
      </w:r>
      <w:proofErr w:type="spellEnd"/>
      <w:proofErr w:type="gramEnd"/>
      <w:r w:rsidRPr="00043E0E">
        <w:t xml:space="preserve"> visível</w:t>
      </w:r>
    </w:p>
    <w:p w14:paraId="7993B0CB" w14:textId="77777777" w:rsidR="00043E0E" w:rsidRPr="00043E0E" w:rsidRDefault="00043E0E" w:rsidP="00043E0E">
      <w:pPr>
        <w:numPr>
          <w:ilvl w:val="1"/>
          <w:numId w:val="2"/>
        </w:numPr>
      </w:pPr>
      <w:r w:rsidRPr="00043E0E">
        <w:lastRenderedPageBreak/>
        <w:t>Logo carregado corretamente (</w:t>
      </w:r>
      <w:proofErr w:type="spellStart"/>
      <w:r w:rsidRPr="00043E0E">
        <w:t>naturalWidth</w:t>
      </w:r>
      <w:proofErr w:type="spellEnd"/>
      <w:r w:rsidRPr="00043E0E">
        <w:t xml:space="preserve"> &gt; 0)</w:t>
      </w:r>
    </w:p>
    <w:p w14:paraId="31F255F5" w14:textId="77777777" w:rsidR="00043E0E" w:rsidRPr="00043E0E" w:rsidRDefault="00043E0E" w:rsidP="00043E0E">
      <w:pPr>
        <w:numPr>
          <w:ilvl w:val="1"/>
          <w:numId w:val="2"/>
        </w:numPr>
      </w:pPr>
      <w:proofErr w:type="spellStart"/>
      <w:r w:rsidRPr="00043E0E">
        <w:t>src</w:t>
      </w:r>
      <w:proofErr w:type="spellEnd"/>
      <w:r w:rsidRPr="00043E0E">
        <w:t xml:space="preserve"> corresponde ao padrão StartLogo.*.png</w:t>
      </w:r>
    </w:p>
    <w:p w14:paraId="38D8555F" w14:textId="77777777" w:rsidR="00043E0E" w:rsidRPr="00043E0E" w:rsidRDefault="00043E0E" w:rsidP="00043E0E">
      <w:r w:rsidRPr="00043E0E">
        <w:pict w14:anchorId="09FEF033">
          <v:rect id="_x0000_i1070" style="width:0;height:1.5pt" o:hralign="center" o:hrstd="t" o:hr="t" fillcolor="#a0a0a0" stroked="f"/>
        </w:pict>
      </w:r>
    </w:p>
    <w:p w14:paraId="5E4FEE48" w14:textId="77777777" w:rsidR="00043E0E" w:rsidRPr="00043E0E" w:rsidRDefault="00043E0E" w:rsidP="00043E0E">
      <w:pPr>
        <w:rPr>
          <w:b/>
          <w:bCs/>
        </w:rPr>
      </w:pPr>
      <w:r w:rsidRPr="00043E0E">
        <w:rPr>
          <w:b/>
          <w:bCs/>
        </w:rPr>
        <w:t>F3 – Performance da tela inicial</w:t>
      </w:r>
    </w:p>
    <w:p w14:paraId="3B753904" w14:textId="77777777" w:rsidR="00043E0E" w:rsidRPr="00043E0E" w:rsidRDefault="00043E0E" w:rsidP="00043E0E">
      <w:pPr>
        <w:numPr>
          <w:ilvl w:val="0"/>
          <w:numId w:val="3"/>
        </w:numPr>
      </w:pPr>
      <w:r w:rsidRPr="00043E0E">
        <w:rPr>
          <w:b/>
          <w:bCs/>
        </w:rPr>
        <w:t>Arquivo:</w:t>
      </w:r>
      <w:r w:rsidRPr="00043E0E">
        <w:t xml:space="preserve"> frontend01-tela-inicial.spec.js</w:t>
      </w:r>
    </w:p>
    <w:p w14:paraId="1B1927C5" w14:textId="77777777" w:rsidR="00043E0E" w:rsidRPr="00043E0E" w:rsidRDefault="00043E0E" w:rsidP="00043E0E">
      <w:pPr>
        <w:numPr>
          <w:ilvl w:val="0"/>
          <w:numId w:val="3"/>
        </w:numPr>
      </w:pPr>
      <w:r w:rsidRPr="00043E0E">
        <w:rPr>
          <w:b/>
          <w:bCs/>
        </w:rPr>
        <w:t>Cenário:</w:t>
      </w:r>
      <w:r w:rsidRPr="00043E0E">
        <w:t xml:space="preserve"> Medir tempo de renderização </w:t>
      </w:r>
      <w:proofErr w:type="gramStart"/>
      <w:r w:rsidRPr="00043E0E">
        <w:t>da .</w:t>
      </w:r>
      <w:proofErr w:type="spellStart"/>
      <w:r w:rsidRPr="00043E0E">
        <w:t>startScreen</w:t>
      </w:r>
      <w:proofErr w:type="spellEnd"/>
      <w:proofErr w:type="gramEnd"/>
      <w:r w:rsidRPr="00043E0E">
        <w:t>.</w:t>
      </w:r>
    </w:p>
    <w:p w14:paraId="2F1777D3" w14:textId="77777777" w:rsidR="00043E0E" w:rsidRPr="00043E0E" w:rsidRDefault="00043E0E" w:rsidP="00043E0E">
      <w:pPr>
        <w:numPr>
          <w:ilvl w:val="0"/>
          <w:numId w:val="3"/>
        </w:numPr>
      </w:pPr>
      <w:r w:rsidRPr="00043E0E">
        <w:rPr>
          <w:b/>
          <w:bCs/>
        </w:rPr>
        <w:t>Resultado:</w:t>
      </w:r>
      <w:r w:rsidRPr="00043E0E">
        <w:t xml:space="preserve"> </w:t>
      </w:r>
      <w:r w:rsidRPr="00043E0E">
        <w:rPr>
          <w:rFonts w:ascii="Segoe UI Emoji" w:hAnsi="Segoe UI Emoji" w:cs="Segoe UI Emoji"/>
        </w:rPr>
        <w:t>✅</w:t>
      </w:r>
      <w:r w:rsidRPr="00043E0E">
        <w:t xml:space="preserve"> Passou</w:t>
      </w:r>
    </w:p>
    <w:p w14:paraId="325CA987" w14:textId="77777777" w:rsidR="00043E0E" w:rsidRPr="00043E0E" w:rsidRDefault="00043E0E" w:rsidP="00043E0E">
      <w:pPr>
        <w:numPr>
          <w:ilvl w:val="0"/>
          <w:numId w:val="3"/>
        </w:numPr>
      </w:pPr>
      <w:r w:rsidRPr="00043E0E">
        <w:rPr>
          <w:b/>
          <w:bCs/>
        </w:rPr>
        <w:t>Validações:</w:t>
      </w:r>
    </w:p>
    <w:p w14:paraId="27E06BA6" w14:textId="77777777" w:rsidR="00043E0E" w:rsidRPr="00043E0E" w:rsidRDefault="00043E0E" w:rsidP="00043E0E">
      <w:pPr>
        <w:numPr>
          <w:ilvl w:val="1"/>
          <w:numId w:val="3"/>
        </w:numPr>
      </w:pPr>
      <w:r w:rsidRPr="00043E0E">
        <w:t xml:space="preserve">Tela inicial renderizada em menos de </w:t>
      </w:r>
      <w:r w:rsidRPr="00043E0E">
        <w:rPr>
          <w:b/>
          <w:bCs/>
        </w:rPr>
        <w:t>5 segundos</w:t>
      </w:r>
    </w:p>
    <w:p w14:paraId="678E7D58" w14:textId="77777777" w:rsidR="00043E0E" w:rsidRPr="00043E0E" w:rsidRDefault="00043E0E" w:rsidP="00043E0E">
      <w:r w:rsidRPr="00043E0E">
        <w:pict w14:anchorId="145185D5">
          <v:rect id="_x0000_i1071" style="width:0;height:1.5pt" o:hralign="center" o:hrstd="t" o:hr="t" fillcolor="#a0a0a0" stroked="f"/>
        </w:pict>
      </w:r>
    </w:p>
    <w:p w14:paraId="606B8217" w14:textId="77777777" w:rsidR="00043E0E" w:rsidRPr="00043E0E" w:rsidRDefault="00043E0E" w:rsidP="00043E0E">
      <w:pPr>
        <w:rPr>
          <w:b/>
          <w:bCs/>
        </w:rPr>
      </w:pPr>
      <w:r w:rsidRPr="00043E0E">
        <w:rPr>
          <w:b/>
          <w:bCs/>
        </w:rPr>
        <w:t>F4 – Lista de jogadores (/</w:t>
      </w:r>
      <w:proofErr w:type="spellStart"/>
      <w:r w:rsidRPr="00043E0E">
        <w:rPr>
          <w:b/>
          <w:bCs/>
        </w:rPr>
        <w:t>list</w:t>
      </w:r>
      <w:proofErr w:type="spellEnd"/>
      <w:r w:rsidRPr="00043E0E">
        <w:rPr>
          <w:b/>
          <w:bCs/>
        </w:rPr>
        <w:t>)</w:t>
      </w:r>
    </w:p>
    <w:p w14:paraId="176AA67E" w14:textId="77777777" w:rsidR="00043E0E" w:rsidRPr="00043E0E" w:rsidRDefault="00043E0E" w:rsidP="00043E0E">
      <w:pPr>
        <w:numPr>
          <w:ilvl w:val="0"/>
          <w:numId w:val="4"/>
        </w:numPr>
      </w:pPr>
      <w:r w:rsidRPr="00043E0E">
        <w:rPr>
          <w:b/>
          <w:bCs/>
        </w:rPr>
        <w:t>Arquivo:</w:t>
      </w:r>
      <w:r w:rsidRPr="00043E0E">
        <w:t xml:space="preserve"> frontend02-verificar-lista-jogadores.spec.js</w:t>
      </w:r>
    </w:p>
    <w:p w14:paraId="7181E618" w14:textId="77777777" w:rsidR="00043E0E" w:rsidRPr="00043E0E" w:rsidRDefault="00043E0E" w:rsidP="00043E0E">
      <w:pPr>
        <w:numPr>
          <w:ilvl w:val="0"/>
          <w:numId w:val="4"/>
        </w:numPr>
      </w:pPr>
      <w:r w:rsidRPr="00043E0E">
        <w:rPr>
          <w:b/>
          <w:bCs/>
        </w:rPr>
        <w:t>Cenário:</w:t>
      </w:r>
      <w:r w:rsidRPr="00043E0E">
        <w:t xml:space="preserve"> Acessar /</w:t>
      </w:r>
      <w:proofErr w:type="spellStart"/>
      <w:r w:rsidRPr="00043E0E">
        <w:t>list</w:t>
      </w:r>
      <w:proofErr w:type="spellEnd"/>
      <w:r w:rsidRPr="00043E0E">
        <w:t xml:space="preserve"> e verificar renderização da lista de jogadores.</w:t>
      </w:r>
    </w:p>
    <w:p w14:paraId="1F651B03" w14:textId="77777777" w:rsidR="00043E0E" w:rsidRPr="00043E0E" w:rsidRDefault="00043E0E" w:rsidP="00043E0E">
      <w:pPr>
        <w:numPr>
          <w:ilvl w:val="0"/>
          <w:numId w:val="4"/>
        </w:numPr>
      </w:pPr>
      <w:r w:rsidRPr="00043E0E">
        <w:rPr>
          <w:b/>
          <w:bCs/>
        </w:rPr>
        <w:t>Resultado:</w:t>
      </w:r>
      <w:r w:rsidRPr="00043E0E">
        <w:t xml:space="preserve"> </w:t>
      </w:r>
      <w:r w:rsidRPr="00043E0E">
        <w:rPr>
          <w:rFonts w:ascii="Segoe UI Emoji" w:hAnsi="Segoe UI Emoji" w:cs="Segoe UI Emoji"/>
        </w:rPr>
        <w:t>❌</w:t>
      </w:r>
      <w:r w:rsidRPr="00043E0E">
        <w:t xml:space="preserve"> Falhou</w:t>
      </w:r>
    </w:p>
    <w:p w14:paraId="04C9F1F9" w14:textId="77777777" w:rsidR="00043E0E" w:rsidRPr="00043E0E" w:rsidRDefault="00043E0E" w:rsidP="00043E0E">
      <w:pPr>
        <w:numPr>
          <w:ilvl w:val="0"/>
          <w:numId w:val="4"/>
        </w:numPr>
      </w:pPr>
      <w:r w:rsidRPr="00043E0E">
        <w:rPr>
          <w:b/>
          <w:bCs/>
        </w:rPr>
        <w:t>Erro:</w:t>
      </w:r>
    </w:p>
    <w:p w14:paraId="5254938E" w14:textId="77777777" w:rsidR="00043E0E" w:rsidRPr="00043E0E" w:rsidRDefault="00043E0E" w:rsidP="00043E0E">
      <w:pPr>
        <w:numPr>
          <w:ilvl w:val="0"/>
          <w:numId w:val="4"/>
        </w:numPr>
      </w:pPr>
      <w:proofErr w:type="spellStart"/>
      <w:r w:rsidRPr="00043E0E">
        <w:t>Error</w:t>
      </w:r>
      <w:proofErr w:type="spellEnd"/>
      <w:r w:rsidRPr="00043E0E">
        <w:t xml:space="preserve">: </w:t>
      </w:r>
      <w:proofErr w:type="spellStart"/>
      <w:r w:rsidRPr="00043E0E">
        <w:t>expect</w:t>
      </w:r>
      <w:proofErr w:type="spellEnd"/>
      <w:r w:rsidRPr="00043E0E">
        <w:t xml:space="preserve">: </w:t>
      </w:r>
      <w:proofErr w:type="spellStart"/>
      <w:r w:rsidRPr="00043E0E">
        <w:t>Property</w:t>
      </w:r>
      <w:proofErr w:type="spellEnd"/>
      <w:r w:rsidRPr="00043E0E">
        <w:t xml:space="preserve"> '</w:t>
      </w:r>
      <w:proofErr w:type="spellStart"/>
      <w:r w:rsidRPr="00043E0E">
        <w:t>toHaveCountGreaterThan</w:t>
      </w:r>
      <w:proofErr w:type="spellEnd"/>
      <w:r w:rsidRPr="00043E0E">
        <w:t xml:space="preserve">' </w:t>
      </w:r>
      <w:proofErr w:type="spellStart"/>
      <w:r w:rsidRPr="00043E0E">
        <w:t>not</w:t>
      </w:r>
      <w:proofErr w:type="spellEnd"/>
      <w:r w:rsidRPr="00043E0E">
        <w:t xml:space="preserve"> </w:t>
      </w:r>
      <w:proofErr w:type="spellStart"/>
      <w:r w:rsidRPr="00043E0E">
        <w:t>found</w:t>
      </w:r>
      <w:proofErr w:type="spellEnd"/>
      <w:r w:rsidRPr="00043E0E">
        <w:t>.</w:t>
      </w:r>
    </w:p>
    <w:p w14:paraId="11AD8DF9" w14:textId="77777777" w:rsidR="00043E0E" w:rsidRPr="00043E0E" w:rsidRDefault="00043E0E" w:rsidP="00043E0E">
      <w:pPr>
        <w:numPr>
          <w:ilvl w:val="1"/>
          <w:numId w:val="4"/>
        </w:numPr>
      </w:pPr>
      <w:r w:rsidRPr="00043E0E">
        <w:t xml:space="preserve">A falha foi causada por uso de </w:t>
      </w:r>
      <w:proofErr w:type="spellStart"/>
      <w:r w:rsidRPr="00043E0E">
        <w:rPr>
          <w:b/>
          <w:bCs/>
        </w:rPr>
        <w:t>matcher</w:t>
      </w:r>
      <w:proofErr w:type="spellEnd"/>
      <w:r w:rsidRPr="00043E0E">
        <w:rPr>
          <w:b/>
          <w:bCs/>
        </w:rPr>
        <w:t xml:space="preserve"> inexistente</w:t>
      </w:r>
      <w:r w:rsidRPr="00043E0E">
        <w:t xml:space="preserve"> (</w:t>
      </w:r>
      <w:proofErr w:type="spellStart"/>
      <w:r w:rsidRPr="00043E0E">
        <w:t>toHaveCountGreaterThan</w:t>
      </w:r>
      <w:proofErr w:type="spellEnd"/>
      <w:r w:rsidRPr="00043E0E">
        <w:t>) nos testes.</w:t>
      </w:r>
    </w:p>
    <w:p w14:paraId="4A2C45B3" w14:textId="77777777" w:rsidR="00043E0E" w:rsidRPr="00043E0E" w:rsidRDefault="00043E0E" w:rsidP="00043E0E">
      <w:pPr>
        <w:numPr>
          <w:ilvl w:val="1"/>
          <w:numId w:val="4"/>
        </w:numPr>
      </w:pPr>
      <w:r w:rsidRPr="00043E0E">
        <w:t xml:space="preserve">Isso significa que o </w:t>
      </w:r>
      <w:r w:rsidRPr="00043E0E">
        <w:rPr>
          <w:b/>
          <w:bCs/>
        </w:rPr>
        <w:t>erro está no código do teste</w:t>
      </w:r>
      <w:r w:rsidRPr="00043E0E">
        <w:t>, e não necessariamente na aplicação.</w:t>
      </w:r>
    </w:p>
    <w:p w14:paraId="1F7ABF5E" w14:textId="77777777" w:rsidR="00043E0E" w:rsidRPr="00043E0E" w:rsidRDefault="00043E0E" w:rsidP="00043E0E">
      <w:pPr>
        <w:numPr>
          <w:ilvl w:val="0"/>
          <w:numId w:val="4"/>
        </w:numPr>
      </w:pPr>
      <w:r w:rsidRPr="00043E0E">
        <w:rPr>
          <w:b/>
          <w:bCs/>
        </w:rPr>
        <w:t>Validações esperadas:</w:t>
      </w:r>
    </w:p>
    <w:p w14:paraId="430C3CBC" w14:textId="77777777" w:rsidR="00043E0E" w:rsidRPr="00043E0E" w:rsidRDefault="00043E0E" w:rsidP="00043E0E">
      <w:pPr>
        <w:numPr>
          <w:ilvl w:val="1"/>
          <w:numId w:val="4"/>
        </w:numPr>
      </w:pPr>
      <w:proofErr w:type="gramStart"/>
      <w:r w:rsidRPr="00043E0E">
        <w:t>Container .</w:t>
      </w:r>
      <w:proofErr w:type="spellStart"/>
      <w:r w:rsidRPr="00043E0E">
        <w:t>list</w:t>
      </w:r>
      <w:proofErr w:type="spellEnd"/>
      <w:proofErr w:type="gramEnd"/>
      <w:r w:rsidRPr="00043E0E">
        <w:t xml:space="preserve"> visível</w:t>
      </w:r>
    </w:p>
    <w:p w14:paraId="4782CBFE" w14:textId="77777777" w:rsidR="00043E0E" w:rsidRPr="00043E0E" w:rsidRDefault="00043E0E" w:rsidP="00043E0E">
      <w:pPr>
        <w:numPr>
          <w:ilvl w:val="1"/>
          <w:numId w:val="4"/>
        </w:numPr>
      </w:pPr>
      <w:r w:rsidRPr="00043E0E">
        <w:t>Pelo menos 1 jogador listado</w:t>
      </w:r>
    </w:p>
    <w:p w14:paraId="7FD8A4FD" w14:textId="77777777" w:rsidR="00043E0E" w:rsidRPr="00043E0E" w:rsidRDefault="00043E0E" w:rsidP="00043E0E">
      <w:pPr>
        <w:numPr>
          <w:ilvl w:val="1"/>
          <w:numId w:val="4"/>
        </w:numPr>
      </w:pPr>
      <w:r w:rsidRPr="00043E0E">
        <w:t>Nomes conhecidos visíveis:</w:t>
      </w:r>
    </w:p>
    <w:p w14:paraId="353E7652" w14:textId="77777777" w:rsidR="00043E0E" w:rsidRPr="00043E0E" w:rsidRDefault="00043E0E" w:rsidP="00043E0E">
      <w:pPr>
        <w:numPr>
          <w:ilvl w:val="2"/>
          <w:numId w:val="4"/>
        </w:numPr>
      </w:pPr>
      <w:r w:rsidRPr="00043E0E">
        <w:t xml:space="preserve">Lionel Andrés Messi </w:t>
      </w:r>
      <w:proofErr w:type="spellStart"/>
      <w:r w:rsidRPr="00043E0E">
        <w:t>Cuccittini</w:t>
      </w:r>
      <w:proofErr w:type="spellEnd"/>
    </w:p>
    <w:p w14:paraId="384DFDBC" w14:textId="77777777" w:rsidR="00043E0E" w:rsidRPr="00043E0E" w:rsidRDefault="00043E0E" w:rsidP="00043E0E">
      <w:pPr>
        <w:numPr>
          <w:ilvl w:val="2"/>
          <w:numId w:val="4"/>
        </w:numPr>
      </w:pPr>
      <w:r w:rsidRPr="00043E0E">
        <w:t>Cristiano Ronaldo dos Santos Aveiro</w:t>
      </w:r>
    </w:p>
    <w:p w14:paraId="230BD5E3" w14:textId="77777777" w:rsidR="00043E0E" w:rsidRPr="00043E0E" w:rsidRDefault="00043E0E" w:rsidP="00043E0E">
      <w:pPr>
        <w:numPr>
          <w:ilvl w:val="2"/>
          <w:numId w:val="4"/>
        </w:numPr>
      </w:pPr>
      <w:r w:rsidRPr="00043E0E">
        <w:t>Neymar da Silva Santos Júnior</w:t>
      </w:r>
    </w:p>
    <w:p w14:paraId="18192EF9" w14:textId="77777777" w:rsidR="00043E0E" w:rsidRPr="00043E0E" w:rsidRDefault="00043E0E" w:rsidP="00043E0E">
      <w:r w:rsidRPr="00043E0E">
        <w:pict w14:anchorId="168803CA">
          <v:rect id="_x0000_i1072" style="width:0;height:1.5pt" o:hralign="center" o:hrstd="t" o:hr="t" fillcolor="#a0a0a0" stroked="f"/>
        </w:pict>
      </w:r>
    </w:p>
    <w:p w14:paraId="192BC134" w14:textId="77777777" w:rsidR="00043E0E" w:rsidRPr="00043E0E" w:rsidRDefault="00043E0E" w:rsidP="00043E0E">
      <w:pPr>
        <w:rPr>
          <w:b/>
          <w:bCs/>
        </w:rPr>
      </w:pPr>
      <w:r w:rsidRPr="00043E0E">
        <w:rPr>
          <w:b/>
          <w:bCs/>
        </w:rPr>
        <w:t>3️</w:t>
      </w:r>
      <w:r w:rsidRPr="00043E0E">
        <w:rPr>
          <w:rFonts w:ascii="Segoe UI Symbol" w:hAnsi="Segoe UI Symbol" w:cs="Segoe UI Symbol"/>
          <w:b/>
          <w:bCs/>
        </w:rPr>
        <w:t>⃣</w:t>
      </w:r>
      <w:r w:rsidRPr="00043E0E">
        <w:rPr>
          <w:b/>
          <w:bCs/>
        </w:rPr>
        <w:t xml:space="preserve"> Bugs Encontrados</w:t>
      </w:r>
    </w:p>
    <w:p w14:paraId="3E9FAAF4" w14:textId="77777777" w:rsidR="00043E0E" w:rsidRPr="00043E0E" w:rsidRDefault="00043E0E" w:rsidP="00043E0E">
      <w:r w:rsidRPr="00043E0E">
        <w:t xml:space="preserve">Nenhum bug real foi identificado na aplicação </w:t>
      </w:r>
      <w:proofErr w:type="spellStart"/>
      <w:r w:rsidRPr="00043E0E">
        <w:t>frontend</w:t>
      </w:r>
      <w:proofErr w:type="spellEnd"/>
      <w:r w:rsidRPr="00043E0E">
        <w:t>.</w:t>
      </w:r>
      <w:r w:rsidRPr="00043E0E">
        <w:br/>
        <w:t xml:space="preserve">A falha do teste ocorreu devido a um </w:t>
      </w:r>
      <w:r w:rsidRPr="00043E0E">
        <w:rPr>
          <w:b/>
          <w:bCs/>
        </w:rPr>
        <w:t>erro de implementação no teste automatizado</w:t>
      </w:r>
      <w:r w:rsidRPr="00043E0E">
        <w:t>, e não a um defeito do sistema.</w:t>
      </w:r>
    </w:p>
    <w:p w14:paraId="0E6E1BED" w14:textId="77777777" w:rsidR="00043E0E" w:rsidRPr="00043E0E" w:rsidRDefault="00043E0E" w:rsidP="00043E0E">
      <w:r w:rsidRPr="00043E0E">
        <w:rPr>
          <w:rFonts w:ascii="Segoe UI Emoji" w:hAnsi="Segoe UI Emoji" w:cs="Segoe UI Emoji"/>
        </w:rPr>
        <w:lastRenderedPageBreak/>
        <w:t>ℹ️</w:t>
      </w:r>
      <w:r w:rsidRPr="00043E0E">
        <w:t xml:space="preserve"> </w:t>
      </w:r>
      <w:r w:rsidRPr="00043E0E">
        <w:rPr>
          <w:b/>
          <w:bCs/>
        </w:rPr>
        <w:t>Sugestões de melhoria para a aplicação:</w:t>
      </w:r>
    </w:p>
    <w:p w14:paraId="3131F8F0" w14:textId="77777777" w:rsidR="00043E0E" w:rsidRPr="00043E0E" w:rsidRDefault="00043E0E" w:rsidP="00043E0E">
      <w:pPr>
        <w:numPr>
          <w:ilvl w:val="0"/>
          <w:numId w:val="5"/>
        </w:numPr>
      </w:pPr>
      <w:r w:rsidRPr="00043E0E">
        <w:t>Incluir mensagem de feedback quando a API estiver indisponível</w:t>
      </w:r>
    </w:p>
    <w:p w14:paraId="6527DE9C" w14:textId="77777777" w:rsidR="00043E0E" w:rsidRPr="00043E0E" w:rsidRDefault="00043E0E" w:rsidP="00043E0E">
      <w:pPr>
        <w:numPr>
          <w:ilvl w:val="0"/>
          <w:numId w:val="5"/>
        </w:numPr>
      </w:pPr>
      <w:r w:rsidRPr="00043E0E">
        <w:t>Adicionar testes de usabilidade em dispositivos móveis (responsividade)</w:t>
      </w:r>
    </w:p>
    <w:p w14:paraId="4593F531" w14:textId="77777777" w:rsidR="00043E0E" w:rsidRPr="00043E0E" w:rsidRDefault="00043E0E" w:rsidP="00043E0E">
      <w:pPr>
        <w:numPr>
          <w:ilvl w:val="0"/>
          <w:numId w:val="5"/>
        </w:numPr>
      </w:pPr>
      <w:r w:rsidRPr="00043E0E">
        <w:t xml:space="preserve">Melhorar cobertura de testes para filtros, buscas e paginação no </w:t>
      </w:r>
      <w:proofErr w:type="spellStart"/>
      <w:r w:rsidRPr="00043E0E">
        <w:t>frontend</w:t>
      </w:r>
      <w:proofErr w:type="spellEnd"/>
    </w:p>
    <w:p w14:paraId="58322F91" w14:textId="77777777" w:rsidR="00043E0E" w:rsidRPr="00043E0E" w:rsidRDefault="00043E0E" w:rsidP="00043E0E">
      <w:r w:rsidRPr="00043E0E">
        <w:pict w14:anchorId="7B0613D4">
          <v:rect id="_x0000_i1073" style="width:0;height:1.5pt" o:hralign="center" o:hrstd="t" o:hr="t" fillcolor="#a0a0a0" stroked="f"/>
        </w:pict>
      </w:r>
    </w:p>
    <w:p w14:paraId="1857B48E" w14:textId="77777777" w:rsidR="00043E0E" w:rsidRPr="00043E0E" w:rsidRDefault="00043E0E" w:rsidP="00043E0E">
      <w:pPr>
        <w:rPr>
          <w:b/>
          <w:bCs/>
        </w:rPr>
      </w:pPr>
      <w:r w:rsidRPr="00043E0E">
        <w:rPr>
          <w:b/>
          <w:bCs/>
        </w:rPr>
        <w:t>4️</w:t>
      </w:r>
      <w:r w:rsidRPr="00043E0E">
        <w:rPr>
          <w:rFonts w:ascii="Segoe UI Symbol" w:hAnsi="Segoe UI Symbol" w:cs="Segoe UI Symbol"/>
          <w:b/>
          <w:bCs/>
        </w:rPr>
        <w:t>⃣</w:t>
      </w:r>
      <w:r w:rsidRPr="00043E0E">
        <w:rPr>
          <w:b/>
          <w:bCs/>
        </w:rPr>
        <w:t xml:space="preserve"> Conclusão Técnica</w:t>
      </w:r>
    </w:p>
    <w:p w14:paraId="77B66E1F" w14:textId="77777777" w:rsidR="00043E0E" w:rsidRPr="00043E0E" w:rsidRDefault="00043E0E" w:rsidP="00043E0E">
      <w:pPr>
        <w:numPr>
          <w:ilvl w:val="0"/>
          <w:numId w:val="6"/>
        </w:numPr>
      </w:pPr>
      <w:r w:rsidRPr="00043E0E">
        <w:t xml:space="preserve">O </w:t>
      </w:r>
      <w:proofErr w:type="spellStart"/>
      <w:r w:rsidRPr="00043E0E">
        <w:t>frontend</w:t>
      </w:r>
      <w:proofErr w:type="spellEnd"/>
      <w:r w:rsidRPr="00043E0E">
        <w:t xml:space="preserve"> está </w:t>
      </w:r>
      <w:r w:rsidRPr="00043E0E">
        <w:rPr>
          <w:b/>
          <w:bCs/>
        </w:rPr>
        <w:t>funcionando corretamente</w:t>
      </w:r>
      <w:r w:rsidRPr="00043E0E">
        <w:t xml:space="preserve"> nas funcionalidades principais testadas.</w:t>
      </w:r>
    </w:p>
    <w:p w14:paraId="2CAB807E" w14:textId="77777777" w:rsidR="00043E0E" w:rsidRPr="00043E0E" w:rsidRDefault="00043E0E" w:rsidP="00043E0E">
      <w:pPr>
        <w:numPr>
          <w:ilvl w:val="0"/>
          <w:numId w:val="6"/>
        </w:numPr>
      </w:pPr>
      <w:r w:rsidRPr="00043E0E">
        <w:t xml:space="preserve">A única falha observada foi causada por um </w:t>
      </w:r>
      <w:r w:rsidRPr="00043E0E">
        <w:rPr>
          <w:b/>
          <w:bCs/>
        </w:rPr>
        <w:t>problema no script de teste</w:t>
      </w:r>
      <w:r w:rsidRPr="00043E0E">
        <w:t>, não na aplicação.</w:t>
      </w:r>
    </w:p>
    <w:p w14:paraId="4A6D2489" w14:textId="77777777" w:rsidR="00043E0E" w:rsidRPr="00043E0E" w:rsidRDefault="00043E0E" w:rsidP="00043E0E">
      <w:pPr>
        <w:numPr>
          <w:ilvl w:val="0"/>
          <w:numId w:val="6"/>
        </w:numPr>
      </w:pPr>
      <w:r w:rsidRPr="00043E0E">
        <w:t xml:space="preserve">Considerando o escopo do desafio, o </w:t>
      </w:r>
      <w:proofErr w:type="spellStart"/>
      <w:r w:rsidRPr="00043E0E">
        <w:t>frontend</w:t>
      </w:r>
      <w:proofErr w:type="spellEnd"/>
      <w:r w:rsidRPr="00043E0E">
        <w:t xml:space="preserve"> </w:t>
      </w:r>
      <w:r w:rsidRPr="00043E0E">
        <w:rPr>
          <w:b/>
          <w:bCs/>
        </w:rPr>
        <w:t>atende aos requisitos funcionais</w:t>
      </w:r>
      <w:r w:rsidRPr="00043E0E">
        <w:t>, com espaço para melhoria na automação.</w:t>
      </w:r>
    </w:p>
    <w:p w14:paraId="6D92E035" w14:textId="77777777" w:rsidR="003F125D" w:rsidRDefault="003F125D"/>
    <w:sectPr w:rsidR="003F12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FD1DE6"/>
    <w:multiLevelType w:val="multilevel"/>
    <w:tmpl w:val="6FD0E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8C0EA6"/>
    <w:multiLevelType w:val="multilevel"/>
    <w:tmpl w:val="4D646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7652EC"/>
    <w:multiLevelType w:val="multilevel"/>
    <w:tmpl w:val="F8BCF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F90518"/>
    <w:multiLevelType w:val="multilevel"/>
    <w:tmpl w:val="51801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6228B3"/>
    <w:multiLevelType w:val="multilevel"/>
    <w:tmpl w:val="2146E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326F84"/>
    <w:multiLevelType w:val="multilevel"/>
    <w:tmpl w:val="DD709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80975309">
    <w:abstractNumId w:val="3"/>
  </w:num>
  <w:num w:numId="2" w16cid:durableId="2042633358">
    <w:abstractNumId w:val="4"/>
  </w:num>
  <w:num w:numId="3" w16cid:durableId="1738160572">
    <w:abstractNumId w:val="2"/>
  </w:num>
  <w:num w:numId="4" w16cid:durableId="291987115">
    <w:abstractNumId w:val="0"/>
  </w:num>
  <w:num w:numId="5" w16cid:durableId="645932216">
    <w:abstractNumId w:val="1"/>
  </w:num>
  <w:num w:numId="6" w16cid:durableId="7813431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E0E"/>
    <w:rsid w:val="00043E0E"/>
    <w:rsid w:val="00060CC7"/>
    <w:rsid w:val="003F125D"/>
    <w:rsid w:val="0047260C"/>
    <w:rsid w:val="004A2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5FEAE1"/>
  <w15:chartTrackingRefBased/>
  <w15:docId w15:val="{E1EE7428-B6BB-4444-80BD-C1C1EE8DE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43E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43E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43E0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43E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43E0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43E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43E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43E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43E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43E0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43E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43E0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43E0E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43E0E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43E0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43E0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43E0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43E0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43E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43E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43E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43E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43E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43E0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43E0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43E0E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43E0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43E0E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43E0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419</Words>
  <Characters>2264</Characters>
  <Application>Microsoft Office Word</Application>
  <DocSecurity>0</DocSecurity>
  <Lines>18</Lines>
  <Paragraphs>5</Paragraphs>
  <ScaleCrop>false</ScaleCrop>
  <Company/>
  <LinksUpToDate>false</LinksUpToDate>
  <CharactersWithSpaces>2678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Viviane Barbosa</dc:creator>
  <cp:keywords/>
  <dc:description/>
  <cp:lastModifiedBy>Viviane Barbosa</cp:lastModifiedBy>
  <cp:revision>1</cp:revision>
  <dcterms:created xsi:type="dcterms:W3CDTF">2025-08-19T03:31:00Z</dcterms:created>
  <dcterms:modified xsi:type="dcterms:W3CDTF">2025-08-19T03:46:00Z</dcterms:modified>
</cp:coreProperties>
</file>